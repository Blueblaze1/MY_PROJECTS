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#1. 8781-6275 ayirma qiymatini toping</w:t>
        <w:br/>
        <w:t>A) 2500 B) 2406 +C) 2506 D) 2501</w:t>
        <w:br/>
        <w:t>#2. 9639+8527+7418 yig`indi qiymatini toping</w:t>
        <w:br/>
        <w:t>A) 25883 B) 25884 +C) 25584 D) 25468</w:t>
        <w:br/>
        <w:t>#3. 5592-2869 ayirma qiymatini toping</w:t>
        <w:br/>
        <w:t>A) 2724 +B) 2723 C) 2473 D) 2733</w:t>
        <w:br/>
        <w:t>#4. 787-251 ayirmani aniqlang</w:t>
        <w:br/>
        <w:t>A) 561 B) 546 +C) 536 D) 526</w:t>
        <w:br/>
        <w:t>#5. 486-214 ayirma javobini toping</w:t>
        <w:br/>
        <w:t>A) 271 B) 372 C) 242 +D) 272</w:t>
        <w:br/>
        <w:t>#6. 1-shahar aholisi ikki million yetmish besh ming bo`lib u ikkinchi shahar aholisidan besh  yuz oltmish yetti ming uch yuz yigirma sakkizta  ortiq bo`lsa, ikkinchi shahar aholisini toping</w:t>
        <w:br/>
        <w:t>+A) 1507672 B) 2182672  C) 1440172 D) 2642328</w:t>
        <w:br/>
        <w:t>#7. Yig`indining 5 barobarini toping</w:t>
        <w:br/>
        <w:t xml:space="preserve"> </w:t>
        <w:br/>
        <w:t>A) 45300 +B) 45350 C) 45305 D) 45643</w:t>
        <w:br/>
        <w:t>#8. Anvar bir son o`yladi, unga 672 ni qoвЂ™shib, 1728 ni ayirgan edi Angeladagi son hosil bo`ldi, Anvar qanday sonni o`ylagan?</w:t>
        <w:br/>
        <w:br/>
        <w:t>A) 10257</w:t>
        <w:br/>
        <w:t>+B) 10256</w:t>
        <w:br/>
        <w:t>C) 9784</w:t>
        <w:br/>
        <w:t>D) 10345</w:t>
        <w:br/>
        <w:br/>
        <w:t>#9.Quyidagi sonlarning qaysi biri 162 dan eng ko`p marta katta.</w:t>
        <w:br/>
        <w:t>A) 2430 B) 1782 C) 2916 +D) 3726</w:t>
        <w:br/>
        <w:t>#10. Quyidagi ko`paytmalarning qaysi biri eng katta.</w:t>
        <w:br/>
        <w:t xml:space="preserve"> </w:t>
        <w:br/>
        <w:t>A) 1 +B) 2 C) 3 D) 4</w:t>
        <w:br/>
        <w:t>#11. 28 x 419  ko`paytma natijasining raqamlari yigвЂ™indisini toping.</w:t>
        <w:br/>
        <w:t>A) 13 B) 15 C) 16 +D) 14</w:t>
        <w:br/>
        <w:t>#12. 94 x 5 ko`paytma qiymatini topish uchun to`g`ri tasdiqni toping</w:t>
        <w:br/>
        <w:t>A) 90 ni 5 ga ko`paytirib 15 ni ayirish kerak</w:t>
        <w:br/>
        <w:t>B) 90 ni 5 ga ko`paytirib 25 ni qo`shish kerak</w:t>
        <w:br/>
        <w:t>C) 90 ni 5 ga ko`paytirib 20 ni ayirish kerak</w:t>
        <w:br/>
        <w:t>+D) 90 ni 5 ga ko`paytirib 20 ni qo`shish kerak</w:t>
        <w:br/>
        <w:t>#13. Fermadagi jonivorlarning boshlari soni oyoqlari sonidan 300 ta kam bo`lsa bu fermada nechta jonivor bor.</w:t>
        <w:br/>
        <w:t>+A) 100</w:t>
        <w:br/>
        <w:t>B) 150</w:t>
        <w:br/>
        <w:t>C) 200</w:t>
        <w:br/>
        <w:t>D) 300</w:t>
        <w:br/>
        <w:br/>
        <w:t>#14. (3658-650)-(1875-870) ning qiymatini toping</w:t>
        <w:br/>
        <w:t>A) 2008 +B) 2003 C) 1008 D) 1003</w:t>
        <w:br/>
        <w:t>#15.   raqamlar yordamida hosil qilish mumkin bo`lgan eng katta va eng kichik 5 xonali sonlar ayirmasini toping.</w:t>
        <w:br/>
        <w:t>+A) 66951 B) 61821 C) 62451 D) 62471</w:t>
        <w:br/>
        <w:t>#16.Quyidagi tengliklardan qaysi biri to`g`ri</w:t>
        <w:br/>
        <w:t>A) 23 =32 +B) 42=16 C) 82=32 D) 32=6</w:t>
        <w:br/>
        <w:t>#17. a:(b-cВ·(x+d)) ifodada qo`shish amali qaysi o`rinda bajariladi</w:t>
        <w:br/>
        <w:t>+A) 1-o`rinda B) 2-o`rinda C) 3-o`rinda D) 4-o`rinda</w:t>
        <w:br/>
        <w:t>#18. 38В·(14+32) ifodada qavs to`g`ri ochib yozilgan qatorni aniqlang</w:t>
        <w:br/>
        <w:t>A) 38В·14+32 B) 14+38В·32 +C) 38В·14+32В·38 D) 38В·14-32В·14</w:t>
        <w:br/>
        <w:t>#19. a+(b-c:(x +dВ·y)) ifodada bo`lish amali qaysi o`rinda bajariladi</w:t>
        <w:br/>
        <w:t>A) 1- o`rinda B) 2- o`rinda C) 4-o`rinda +D) 3-o`rinda</w:t>
        <w:br/>
        <w:t>#20. 3&lt;a&lt;10 sonlar orasida nechta natural son bor A) 5 B) 7 +C) 6 D) 8</w:t>
        <w:br/>
        <w:t>#21. 4&lt;a&lt;15 sonlar orasida nechta tub son mavjud +A) 4 B) 6 C) 5 D) 3</w:t>
        <w:br/>
        <w:t>#22. 0&lt;a&lt;10 sonlar orasida nechta tub son mavjud +A) 4 B) 5 C) 3 D) 6</w:t>
        <w:br/>
        <w:t>#23. 6 soni bilan quyidagi sonlarning qaysi biri o`zaro tub bo`ladi A) 15 B) 22 +C) 17 D) 18</w:t>
        <w:br/>
        <w:t>#24. Quyidagi sonlarning qaysi biri 45 soni bilan o`zaro tub bo`ladi</w:t>
        <w:br/>
        <w:t>A) 12 B) 108 +C) 117 D) 1</w:t>
        <w:br/>
        <w:t>#25. 12В·15+12В·27-23В·42 ning qiymatini toping</w:t>
        <w:br/>
        <w:t>A) 462 +B) -462 C) 128 D) 253</w:t>
        <w:br/>
        <w:t>#26. 45В·44-44В·42+3В·12 ning qiymatini toping</w:t>
        <w:br/>
        <w:t>+A) 168 B) 158 C) -168 D) 170</w:t>
        <w:br/>
        <w:t>#27. 1112131415вЂ¦29303132 sonining raqamlar yig`indisini toping</w:t>
        <w:br/>
        <w:t>A) 132 B) 121 +C) 131 D) 141</w:t>
        <w:br/>
        <w:t>#28. 1234вЂ¦121314вЂ¦3940 sonining raqamlari yig`indisini toping</w:t>
        <w:br/>
        <w:t>A) 245 B) 240 +C) 244 D) 284</w:t>
        <w:br/>
        <w:t>#29. 106 soni necha xonali bo`ladi</w:t>
        <w:br/>
        <w:t>A) 5 B) 6 +C) 7 D) 8</w:t>
        <w:br/>
        <w:t>#30. 108 soni necha xonali son bo`ladi</w:t>
        <w:br/>
        <w:t>A) 8 B) 7 +C) 9 D) 10</w:t>
        <w:br/>
        <w:t>#31. 2В·107 soni necha xonali son bo`lishini aniqlang A) 7 +B) 8 C) 9 D) 6</w:t>
        <w:br/>
        <w:t>#32. 105+26 soni necha xonali bo`lishini aniqlang A) 7 +B) 6 C) 5 D) 8</w:t>
        <w:br/>
        <w:t>#33. 256314 sonini so`zlar bilan yozing</w:t>
        <w:br/>
        <w:t>A) ikki yuz ellik olti ming uch yuz o`n ming</w:t>
        <w:br/>
        <w:t>B) ikki yuz ellik olti ming uch yuz o`n to`rt ming</w:t>
        <w:br/>
        <w:t>+C) ikki yuz ellik olti ming uch yuz o`n to`rt</w:t>
        <w:br/>
        <w:t>D) ikki yuz ming besh yuz o`ng to`rt</w:t>
        <w:br/>
        <w:t>#34. Ikki million to`rt yuz ellik ming besh yuz qirq olti sonini raqamlar bilan yozing</w:t>
        <w:br/>
        <w:t>A) 245546 +B) 2450546 C) 2045546 D) 245546</w:t>
        <w:br/>
        <w:t>#35. 5В·108+2В·103 ifoda qiymati necha xonali son bo`ldi A) 8 B) 7 +C) 9 D) 10</w:t>
        <w:br/>
        <w:t>#36. 106-36 ayirma qiymati necha xonali son bo`ladi A) 5 +B) 6 C) 7 D) 4</w:t>
        <w:br/>
        <w:t>#37. 3/2;-6;0;14;15/4;3,6 sonlari orasida nechta butun son bor +A) 4 B) 5 C) 3 D) 2</w:t>
        <w:br/>
        <w:t>#38.  shu munosabat to`g`ri bo`lmaydigan a o`rniga nechta raqam qo`yish mumkin</w:t>
        <w:br/>
        <w:t>A) 4 +B) 6 C) 5 D) 7</w:t>
        <w:br/>
        <w:t>#39.  sonida 8 raqami qaysi xona birligida ekanligini aniqlang</w:t>
        <w:br/>
        <w:t>A) minglar +B) o`n minglar C) yuz minglar D) millionlar</w:t>
        <w:br/>
        <w:t>#40. 3781 sonining xona birliklari bo`yicha to`g`ri ajratilgan javobni aniqlang</w:t>
        <w:br/>
        <w:t>A) 3В·102+7В·103+8В·10+1</w:t>
        <w:br/>
        <w:t>+B) 3В·103+7В·102+8В·10+1</w:t>
        <w:br/>
        <w:t>C) 3В·102+7В·103+8В·100+1</w:t>
        <w:br/>
        <w:t>D) 3В·101+7В·102+8В·103+104</w:t>
        <w:br/>
        <w:t>#41. -3,2 sonidan 5 birlik o`ng tomonda qanday son boвЂ™ladi</w:t>
        <w:br/>
        <w:t>+A) 1,8 B) -1,8 C) 2 D) -2</w:t>
        <w:br/>
        <w:t>#42. -3+5-2В·(-1) ning qiymatini toping</w:t>
        <w:br/>
        <w:t>A) -6 B) 0 +C) 4 D) 2</w:t>
        <w:br/>
        <w:t>#43. -3В·(-2)+4В·(-1)-(-2) ning qiymatini toping</w:t>
        <w:br/>
        <w:t>A) 3 B) 12 C) 0 +D) 4</w:t>
        <w:br/>
        <w:t>#44. (-1)2-3+(-2):(-1) ning qiymatini toping</w:t>
        <w:br/>
        <w:t>+A) 0 B) -4 C) 3 D) 1</w:t>
        <w:br/>
        <w:t>#45. -2+(-2)-(-3):(+2) ning qiymatini toping</w:t>
        <w:br/>
        <w:t>A) -5,5 B) 2,5 +C) -2,5 D) 5,5</w:t>
        <w:br/>
        <w:t>#46. (-2)3+(-3)2 ning qiymatini toping</w:t>
        <w:br/>
        <w:t>A) -17 B) 17 +C) 1 D) -1</w:t>
        <w:br/>
        <w:t>#47. a=(-2)2 va b=-22 sonlarini taqqoslang</w:t>
        <w:br/>
        <w:t>A) a&gt;b B) a&lt;b +C) a=b D) a=b+1</w:t>
        <w:br/>
        <w:t>#48. a=(-2)3 va b=(-3)2 ning qiymatini toping</w:t>
        <w:br/>
        <w:t>A) a&gt;b +B) a&lt;b C) a=b D) a=b-1</w:t>
        <w:br/>
        <w:t>#49. 59,08 sonining xona birliklari bo`yicha yoyilmasini toping</w:t>
        <w:br/>
        <w:t>+A) 5В·101+9В·100+8В·10-1</w:t>
        <w:br/>
        <w:t>B) 5В·101+9В·100+8В·10-3</w:t>
        <w:br/>
        <w:t>C) 5В·101+9В·100+8</w:t>
        <w:br/>
        <w:t>D) 5В·101+9В·100+8В·10-2+0В·10-1</w:t>
        <w:br/>
        <w:t>#50. 810,543 sonida 5 raqami qaysi xona birligida ekanligini aniqlang</w:t>
        <w:br/>
        <w:t>+A) minglar xonasi B) birlar xonasi C) o`ndan birlar xonasi D) yuzdan birlar xonasi</w:t>
        <w:br/>
        <w:t>#51. 754,108 sonida 8 raqami qaysi xona birligida ekanligini aniqlang</w:t>
        <w:br/>
        <w:t>A) minglar xonasi B) yuzlar xonasi C) mingdan birlar +D) birlar xonasi</w:t>
        <w:br/>
        <w:t>#52. 1478 sonini o`nlar xonasigacha yaxlitlang</w:t>
        <w:br/>
        <w:t>A) 1508 B) 1507 +C) 1480 D) 1400</w:t>
        <w:br/>
        <w:t>#53.8512 sonini minglar xonasigacha yaxlitlang</w:t>
        <w:br/>
        <w:t>A) 9000 B) 8500 +C) 8510 D) 9001</w:t>
        <w:br/>
        <w:t>#54. 54,75 sonini birlar xonasigacha yaxlitlang</w:t>
        <w:br/>
        <w:t>+A) 55,00 B) 54,00 C) 55,75 D) 55,70</w:t>
        <w:br/>
        <w:t>#55. 2,8+3,7В·2-0,86 ifoda qiymatini o`ndan birlar xonasigacha yaxlitlang</w:t>
        <w:br/>
        <w:t>A) 9,34 B) 9 +C) 9,3 D) 9,1</w:t>
        <w:br/>
        <w:t>#56. 8,354&gt;8,3a4 tengsizlik to`g`ri bo`lsa, a ning nechta qiymati borligini aniqlang</w:t>
        <w:br/>
        <w:t>A) 4 +B) 5 C) 6 D) 3</w:t>
        <w:br/>
        <w:t>#57. 8,354в‰Ґ8,3a4 tengsizlik to`g`ri bo`lsa, a ning nechta qiymati borligini aniqlang</w:t>
        <w:br/>
        <w:t>A) 4 B) 5 +C) 6 D) 3</w:t>
        <w:br/>
        <w:t>#58. 5,08+3,12:0,4-5В·0,01 ifoda qiymatini birlar xonasigacha yaxlitlang</w:t>
        <w:br/>
        <w:t>A) 12,83 B) 13,03 +C) 13 D) 13,83</w:t>
        <w:br/>
        <w:t>#59. x+y ning qiymatini toping</w:t>
        <w:br/>
        <w:t>A) 4</w:t>
        <w:br/>
        <w:t>+B) 40</w:t>
        <w:br/>
        <w:t>C) 51</w:t>
        <w:br/>
        <w:t>D) 32</w:t>
        <w:br/>
        <w:br/>
        <w:t>#64.    kasrlarni taqqoslang</w:t>
        <w:br/>
        <w:t>+A) b&gt;c&gt;a B) a&gt;b&gt;c C) c&gt;b&gt;a D) c&gt;a&gt;b</w:t>
        <w:br/>
        <w:t>#66.  shakllarga mos qiymatni aniqlang</w:t>
        <w:br/>
        <w:t>A)3/4  B)5/4 C)2  +D)11/4</w:t>
        <w:br/>
        <w:t>#67. Shaklga mos keluvchi qiymatni toping</w:t>
        <w:br/>
        <w:t>A) 2/8   +B) 7/8  C) 7/2   D) 8/2</w:t>
        <w:br/>
        <w:t xml:space="preserve"> </w:t>
        <w:br/>
        <w:br/>
        <w:t>#68.  tenglikdan a ning qiymatini toping</w:t>
        <w:br/>
        <w:br/>
        <w:t>+A) 14 B) 15 C) 7 D) 8</w:t>
        <w:br/>
        <w:t>#69. A+B-C+D ning qiymatini toping</w:t>
        <w:br/>
        <w:br/>
        <w:t>A) -1/5 +B) -2,4 C) 11/5 D) 1/5</w:t>
        <w:br/>
        <w:br/>
        <w:br/>
        <w:t>#70. Tenglikdan     ning qiymatini toping</w:t>
        <w:br/>
        <w:br/>
        <w:t>+A) 1 B) 2 C) 3 D) 6</w:t>
        <w:br/>
        <w:t>#71.  bo`linma qiymatini aniqlang</w:t>
        <w:br/>
        <w:br/>
        <w:t>+A) 5/9 B) 3/4 C) 2/7 D) 8/9</w:t>
        <w:br/>
        <w:t>#72. Ikkinchi ustun, ikkinchi satr qiymatini toping</w:t>
        <w:br/>
        <w:br/>
        <w:t xml:space="preserve">          </w:t>
        <w:br/>
        <w:br/>
        <w:t>A) 27/25   +B) 25/27  C) 7/5  D) 5/7</w:t>
        <w:br/>
        <w:br/>
        <w:t>#73. Ikkinchi ustun, ikkinchi satr qiymatini toping</w:t>
        <w:br/>
        <w:br/>
        <w:t xml:space="preserve">            </w:t>
        <w:br/>
        <w:br/>
        <w:t>+A) 37/24  B) 24/37  C) 7/4  D) 4/7</w:t>
        <w:br/>
        <w:br/>
        <w:t>#74.  ning qiymatini toping</w:t>
        <w:br/>
        <w:t>A) 10 +B) 10/3 C) 6 D) 3</w:t>
        <w:br/>
        <w:br/>
        <w:t>#75.   boвЂ™lsa,  ning qiymatini toping</w:t>
        <w:br/>
        <w:t>A) 75 B) 75,3 +C) 75,03 D) 75,003</w:t>
        <w:br/>
        <w:t>#76. Noma`lum hadni aniqlang</w:t>
        <w:br/>
        <w:t xml:space="preserve"> </w:t>
        <w:br/>
        <w:t>A) 2  B) 6 C) 6,2 +D) 2,6</w:t>
        <w:br/>
        <w:t>#77. Oxirgi natijani aniqlang</w:t>
        <w:br/>
        <w:t xml:space="preserve"> </w:t>
        <w:br/>
        <w:t>A) 0,5 +B) 0,7 C) 0,6 D) 0,1</w:t>
        <w:br/>
        <w:t>#78.  ning qiymatini toping</w:t>
        <w:br/>
        <w:t>+A) 1 B) 0,5 C) 0,25 D) 2</w:t>
        <w:br/>
        <w:t>#79. Uchta pomidorni 5 kishi teng taqsimlab olsa har biriga qanchadan bo`lak bo`ladi</w:t>
        <w:br/>
        <w:t>A) 5/3  B) 1/5 +C) 3/5 D) 4/5</w:t>
        <w:br/>
        <w:t>#80.   ning qiymatini toping</w:t>
        <w:br/>
        <w:br/>
        <w:t>A) 3/7 +B) 10/7 C) 7/10 D) 7/3</w:t>
        <w:br/>
        <w:t>#81.  ning qiymatini toping</w:t>
        <w:br/>
        <w:br/>
        <w:t>A) 11 B) 3/11 +C) 11/3 D) 5/3</w:t>
        <w:br/>
        <w:t>#83   ning qiymatini toping</w:t>
        <w:br/>
        <w:t>A) 7 B) 7/8 +C) 8/7 D) 8</w:t>
        <w:br/>
        <w:t>#84.  ning qiymatini toping</w:t>
        <w:br/>
        <w:t>A) 14/5 +B) 14/15 C) 5/14 D) 15/14</w:t>
        <w:br/>
        <w:t>#85. Ifoda qiymatini toping.</w:t>
        <w:br/>
        <w:t>A) 20/3 +B) 23/4 C) 15/7 D) 23/8</w:t>
        <w:br/>
        <w:t>#86. 73251 sonini 5 ga bo`lgandagi qoldiqni toping</w:t>
        <w:br/>
        <w:t>A) 2 B) 3 C) 4 +D) 1</w:t>
        <w:br/>
        <w:t>#87. 842;429;636;227;648 sonlarning nechtasi 6 ga qoldiqsiz bo`lindi</w:t>
        <w:br/>
        <w:t>A) 1 B) 2 +C) 3 D) 4</w:t>
        <w:br/>
        <w:t>#88.   sonini 9 ga bo`lganda qoldiq qolmasa,  ning qiymatini toping</w:t>
        <w:br/>
        <w:t>+A) 7 B) 8 C) 6 D) 2</w:t>
        <w:br/>
        <w:t>#89.  soni 3 ga qoldiqiz boвЂ™linsa,   ning qiymatini toping</w:t>
        <w:br/>
        <w:t>A) 1;4 B) 4;7 C) 1;7 +D) 1;4;7</w:t>
        <w:br/>
        <w:t>#90.   soni 3 ga ham 5 ga ham qoldiqsiz bo`linsa,  qanday qiymatni qabul qilmaydi</w:t>
        <w:br/>
        <w:t>A) 2;5;8 B) 1;2;5 C) 2;5;9 +D) 0;3;6;9</w:t>
        <w:br/>
        <w:t>#91. Quyidagilar orasidan A ning eng kichik qiymatini toping</w:t>
        <w:br/>
        <w:br/>
        <w:t xml:space="preserve"> </w:t>
        <w:br/>
        <w:br/>
        <w:t>+A) 49  B) 59 C) 57 D) 52</w:t>
        <w:br/>
        <w:t>#92.  soni 5 ga ham 9 ga ham bo`linsa,  ning qiymati nechta</w:t>
        <w:br/>
        <w:t>A) 1 B) 2 +C) 3 D) 4</w:t>
        <w:br/>
        <w:t>#93.  sonini 5 ga bo`lgandagi qoldiq, 2 ga bo`lganadagi qoldiqdan qancha ko`p</w:t>
        <w:br/>
        <w:t>A) 1 B) 3 C) 5 +D) 2</w:t>
        <w:br/>
        <w:t>#94. A+B ning qiymatini toping.</w:t>
        <w:br/>
        <w:t xml:space="preserve"> </w:t>
        <w:br/>
        <w:t>+A) 151 B) 155 C) 161 D) 163</w:t>
        <w:br/>
        <w:t>#95. a ning eng katta qiymatini toping</w:t>
        <w:br/>
        <w:t xml:space="preserve"> </w:t>
        <w:br/>
        <w:t>A) 72 B) 74 C) 76 +D) 79</w:t>
        <w:br/>
        <w:br/>
        <w:t>#97. A ning raqamlari yig`indisini toping</w:t>
        <w:br/>
        <w:t xml:space="preserve"> </w:t>
        <w:br/>
        <w:t>+A) 21 B) 15 C) 10 D) 22</w:t>
        <w:br/>
        <w:t>#98. K va B ning yig`indisini toping</w:t>
        <w:br/>
        <w:t xml:space="preserve"> </w:t>
        <w:br/>
        <w:t>A) 18 B) 22 +C) 21 D) 17</w:t>
        <w:br/>
        <w:br/>
        <w:t>#99. K ning eng kichik qiymatini toping</w:t>
        <w:br/>
        <w:t xml:space="preserve"> </w:t>
        <w:br/>
        <w:t>A) 2  B) 3  C) 4  +D) 1</w:t>
        <w:br/>
        <w:t>#100. A ning eng kichik qiymatini toping</w:t>
        <w:br/>
        <w:t xml:space="preserve"> </w:t>
        <w:br/>
        <w:t>A) 65 B) 63 +C) 61 D) 64</w:t>
        <w:br/>
        <w:br/>
        <w:t>#101. M ning qabul qilishi mumkin bo`lgan eng katta qiymatini toping</w:t>
        <w:br/>
        <w:t xml:space="preserve"> </w:t>
        <w:br/>
        <w:t>A) 15 B) 12 +C) 13 D) 9</w:t>
        <w:br/>
        <w:t>#102.A ning eng kichik qiymatini toping</w:t>
        <w:br/>
        <w:t xml:space="preserve"> </w:t>
        <w:br/>
        <w:t>A) 70 B) 72 +C) 71 D) 68</w:t>
        <w:br/>
        <w:t>#103. B ning eng katta qiymatini toping</w:t>
        <w:br/>
        <w:t xml:space="preserve"> </w:t>
        <w:br/>
        <w:t>A) 106 +B) 107 C) 112 D) 118</w:t>
        <w:br/>
        <w:t>#104. Bo`linma va qoldiqning yig`indisini toping</w:t>
        <w:br/>
        <w:t xml:space="preserve"> </w:t>
        <w:br/>
        <w:t>A) 40 +B) 45 C) 36 D) 25</w:t>
        <w:br/>
        <w:t>#105. K ning raqamlari yig`indisini toping</w:t>
        <w:br/>
        <w:t xml:space="preserve"> </w:t>
        <w:br/>
        <w:t>A) 15 B) 13 C) 17 +D) 12</w:t>
        <w:br/>
        <w:t>#106. Berilgan amaldan eng kichik qoldiqni aniqlang</w:t>
        <w:br/>
        <w:t xml:space="preserve"> </w:t>
        <w:br/>
        <w:t>A) 0 B) 1 C) 2 +D) 3</w:t>
        <w:br/>
        <w:t>#107.  sonini 3 ga bo`lganda qoldiq qolmasa,   ning qiymatlari yigвЂ™indisini toping</w:t>
        <w:br/>
        <w:t>A) 10 B) 11 +C) 12 D) 15</w:t>
        <w:br/>
        <w:t>#108.  sonini 10 ga bo`lganda 9 qoldiq qoladi, shu sonni 5 ga bo`lgandagi qoldiqni toping</w:t>
        <w:br/>
        <w:t>A) 2 B) 1 +C) 4 D) 6</w:t>
        <w:br/>
        <w:t>#109.  sonini 9 ga bo`lganda 2 qoldiq qoladi,  raqamining qiymatini toping</w:t>
        <w:br/>
        <w:t>A) 10 B) 2 C) 5 +D) 1</w:t>
        <w:br/>
        <w:t>#110.  sonini 10 ga bo`lganda 7 qoldiq qoladi va bu son 9 ga qoldiqsiz bo`linadi. ning  qiymatini toping</w:t>
        <w:br/>
        <w:t>+A) 8 B) 2 C) 3 D) 7</w:t>
        <w:br/>
        <w:t>#111.  soni 6 ga qoldiqsiz bo`linsa,  raqamni aniqlang</w:t>
        <w:br/>
        <w:t>A) 1 B) 2 C) 3 +D) 4</w:t>
        <w:br/>
        <w:t>#112. 7243 sonini 4 ga boвЂ™lganda  qoldiq, 9 ga bo`lganda  qoldiq qoladi.  ning qiymatini toping</w:t>
        <w:br/>
        <w:t>+A) 10 B) 8 C) 9 D) 5</w:t>
        <w:br/>
        <w:t>#113.  sonini 5 ga bo`lganda 2 qoldiq qoladi va 9 ga qoldiqsiz bo`linadi,   raqamning qiymatini toping</w:t>
        <w:br/>
        <w:t>A) 8 B) 3 +C) 8;3 D) 1</w:t>
        <w:br/>
        <w:t>#114.Bo`lish amalidan qoldiq  ga teng  bo`lsa,   raqamning qiymatini toping</w:t>
        <w:br/>
        <w:t xml:space="preserve"> </w:t>
        <w:br/>
        <w:t>A) 2 B) 3 +C) 4 D) 6</w:t>
        <w:br/>
        <w:t>#115.  sonini 10 ga qoldiqsiz bo`linishini bilgan holda  raqamining qiymatlari yig`indisini toping</w:t>
        <w:br/>
        <w:t>A) 7 B) 10 C) 33 +D) 45</w:t>
        <w:br/>
        <w:t>#116. Quyidagilarning qaysi biri 3 ga qoldiqsiz bo`linadi</w:t>
        <w:br/>
        <w:t>A) 2121053 +B) 1267200 C) 2734510 D) 2001257</w:t>
        <w:br/>
        <w:t>#117.  soni 45 ga qoldiqsiz bo`linsa,  raqamning qiymatlari yig`indisini toping</w:t>
        <w:br/>
        <w:t>A) 10 +B) 11 C) 12 D) 15</w:t>
        <w:br/>
        <w:t>#118.  soni 3 ga qoldiqsiz bo`linsa,   raqamning qiymatini toping</w:t>
        <w:br/>
        <w:t>A) 3 B) 6;9 C) 3;6 +D) 3;6;9</w:t>
        <w:br/>
        <w:t>#119.  soni 4 ga qoldiqsiz bo`linadigan   raqamining qiymatlarini toping</w:t>
        <w:br/>
        <w:t>A) 4;6 +B) 2;6 C) 0;2;4;6;8 D) 0;4;8</w:t>
        <w:br/>
        <w:t>#120. 32x56 soni 11 ga qoldiqsiz bo`linsa, x ning qiymatini toping</w:t>
        <w:br/>
        <w:t>A) 1 B) 5 +C) 9 D) 6</w:t>
        <w:br/>
        <w:t>#1. 15В·21 ko`paytma natijasi quyidagilarning qaysi biriga teng emas</w:t>
        <w:br/>
        <w:t>A) 15В·6+15В·15</w:t>
        <w:br/>
        <w:t>B) 20В·15+15</w:t>
        <w:br/>
        <w:t>+C) 10В·5В·21</w:t>
        <w:br/>
        <w:t>D) 10В·21+5В·21</w:t>
        <w:br/>
        <w:br/>
        <w:t>#2. Shaklga mos qiymatni aniqlang</w:t>
        <w:br/>
        <w:br/>
        <w:t xml:space="preserve"> </w:t>
        <w:br/>
        <w:br/>
        <w:t>A) 2,3 +B) 2,25 C) 2,5 D) 2,1</w:t>
        <w:br/>
        <w:t>#3. Shaklning qancha qismi bo`yalgan</w:t>
        <w:br/>
        <w:br/>
        <w:t xml:space="preserve"> </w:t>
        <w:br/>
        <w:t>A) 1/3 B) 2/7 +C) 2/5 D) 3/10</w:t>
        <w:br/>
        <w:br/>
        <w:t>#4. Sportchining bosib o`tgan masofasini aniqlang</w:t>
        <w:br/>
        <w:t xml:space="preserve"> </w:t>
        <w:br/>
        <w:t>A) 1 B) 1,7 +C) 1,07 D) 1,007</w:t>
        <w:br/>
        <w:t>#5. ? ning qiymatini birlar xonasigacha yaxlitlang. +A) 7 B) 6 C) 5 D) 6,5</w:t>
        <w:br/>
        <w:t xml:space="preserve"> </w:t>
        <w:br/>
        <w:t>#6. Qo`shish amalidan foydalanib m+n+p ning qiymatini toping</w:t>
        <w:br/>
        <w:t xml:space="preserve"> </w:t>
        <w:br/>
        <w:t>A) 18 +B) 19 C) 20 D) 21</w:t>
        <w:br/>
        <w:t>#7. Ayirma qiymatini aniqlang</w:t>
        <w:br/>
        <w:t xml:space="preserve"> </w:t>
        <w:br/>
        <w:t>+A) 1 B) 0,75 C) 0,25 D) 0</w:t>
        <w:br/>
        <w:t>#8. 431+1,5+31,05 ifoda qiymatini xona birliklariga to`g`ri ajratilgan javobni aniqlang</w:t>
        <w:br/>
        <w:t>A) 4В·102+6В·101+3В·100+5В·10-1</w:t>
        <w:br/>
        <w:t>+B) 4В·102+6В·101+3В·100+5В·10-1+5В·10-2</w:t>
        <w:br/>
        <w:t>C) 4В·102+6В·101+3В·100+5В·10-2</w:t>
        <w:br/>
        <w:t>D) 4В·102+6В·101+3В·100+5В·10-1</w:t>
        <w:br/>
        <w:t>#10. x+y natijaning eng katta qiymatini toping</w:t>
        <w:br/>
        <w:t xml:space="preserve"> </w:t>
        <w:br/>
        <w:t>+A) 8 B) 2 C) -3 D) -8</w:t>
        <w:br/>
        <w:t>#11. Ifoda qiymatini toping</w:t>
        <w:br/>
        <w:t xml:space="preserve"> </w:t>
        <w:br/>
        <w:t>A) 3/5 +B) 33/56 C) 56/33 D) 5/3</w:t>
        <w:br/>
        <w:t>#12. Ifoda qiymatini toping</w:t>
        <w:br/>
        <w:t xml:space="preserve"> </w:t>
        <w:br/>
        <w:br/>
        <w:t>A) 13/6 B) 6/13 +C) -13/6 D) 7/6</w:t>
        <w:br/>
        <w:t>#13. 2 ga ham 3 ga ham bo`lganda qoldiq bir bo`ladigan 20 dan kichik nechta natural son bor A) 1 B) 2 +C) 3 D) 4</w:t>
        <w:br/>
        <w:t>#14. A natural sonni 5 ga bo`lganda bo`linma n ga qoldiq n2 ga teng bo`ldi, A ning eng kichik qiymatini toping</w:t>
        <w:br/>
        <w:t>A) 6 +B) 14 C) 9 D) 8</w:t>
        <w:br/>
        <w:t>#121. 5;11;1;0;4;2;48;72 sonlari orasida nechta tub son mavjud</w:t>
        <w:br/>
        <w:t>A) 2 +B) 3 C) 4 D) 5</w:t>
        <w:br/>
        <w:t>#122. Tub sonlar uchun to`g`ri tasdiqni toping</w:t>
        <w:br/>
        <w:t>A) ikkita turli tub son o`zaro tub bo`ladi</w:t>
        <w:br/>
        <w:t>B) toq va juft sonlar o`zaro tub bo`ladi</w:t>
        <w:br/>
        <w:t>+C) EKUBi 1 dan farqli bo`lgan sonlar o`zaro tub sonlar deyiladi</w:t>
        <w:br/>
        <w:t>D) 1 eng kichik tub son hisoblanadi</w:t>
        <w:br/>
        <w:t>#123. Quyidagi juftliklar orasidan o`zaro tub bo`lganini aniqlang</w:t>
        <w:br/>
        <w:t>+A) (1;8) B) (5;15) C) (14;56) D) (20;84)</w:t>
        <w:br/>
        <w:t>#124. 80 soni tub ko`paytuvchilarga to`g`ri ajratilgan javobni aniqlang</w:t>
        <w:br/>
        <w:t>+A) 23В·5 B) 23В·3В·5 C) 24В·5 D) 2В·5В·8</w:t>
        <w:br/>
        <w:t>#125. 234 sonini tub ko`paytuvchilarga ajrating</w:t>
        <w:br/>
        <w:t>A) 2В·3В·39 B) 22В·3В·13 +C) 2В·32В·13 D) u tub son ko`paytuvchiga ajratilmaydi</w:t>
        <w:br/>
        <w:t>#126. 56 sonining tub bo`luvchisi nechta</w:t>
        <w:br/>
        <w:t>A) 1 +B) 2 C) 3 D) 0</w:t>
        <w:br/>
        <w:t>#127. 840 sonining tub bo`luvchilari nechta</w:t>
        <w:br/>
        <w:t>A) 1 B) 2 +C) 3 D) 4</w:t>
        <w:br/>
        <w:t>#128. 840 sonining tub ko`paytuvchilardagi yoyilmasini toping</w:t>
        <w:br/>
        <w:t>A) 23В·3В·5 B) 3В·5В·7 +C) 23В·3В·5В·7 D) 24В·3В·7В·5</w:t>
        <w:br/>
        <w:t>#129. EKUB(15;24) ning qiymatini toping</w:t>
        <w:br/>
        <w:t>A) 1 B) 2 +C) 3 D) 4</w:t>
        <w:br/>
        <w:t>#130. EKUB(20;56) ning qiymatini toping</w:t>
        <w:br/>
        <w:t>+A) 4 B) 5 C) 2 D) 3</w:t>
        <w:br/>
        <w:t>#131. EKUK(7;14) ning qiymatini toping</w:t>
        <w:br/>
        <w:t>A) 7 +B) 14 C) 28 D) 56</w:t>
        <w:br/>
        <w:t>#132. EKUK(48;60) ning qiymatini toping</w:t>
        <w:br/>
        <w:t>A) 480 +B) 240 C) 120 D) 360</w:t>
        <w:br/>
        <w:br/>
        <w:t>#1. berilgan sonlar o`rta arifmetigini toping</w:t>
        <w:br/>
        <w:t>A) 93 B) 94 C) 95 +D) 93,5</w:t>
        <w:br/>
        <w:t>#2. A idishdagi mahsulot massasi B idishdagi mahsulot massasidan 7 marta katta bo`lsa, A va B idishdagi mahsulotlar massalari farqini toping</w:t>
        <w:br/>
        <w:t xml:space="preserve"> </w:t>
        <w:br/>
        <w:t>+A) 18 B) -18 C) 6 D) 12</w:t>
        <w:br/>
        <w:t>#3. EKUB(54;a)=18 va EKUK(54;a)=216  bo`lsa, a ning qiymatini toping</w:t>
        <w:br/>
        <w:t>+A) 36 B) 48 C) 54 D) 72</w:t>
        <w:br/>
        <w:t>#4. Birinchi nihol kuniga 15 sm, ikkinchi nihol esa 10 sm ga o`sadi. Agar ularning uzunliklari 10 kundan keyin tenglashgan bo`lsa, A necha sm ga teng.</w:t>
        <w:br/>
        <w:t xml:space="preserve">  </w:t>
        <w:br/>
        <w:t>A) 50 sm +B) 78 sm C) 48 sm D) 52 sm</w:t>
        <w:br/>
        <w:t>#5. A va B ning EKUBi , C va D ning EKUBidan nechta ortiq.</w:t>
        <w:br/>
        <w:t xml:space="preserve"> </w:t>
        <w:br/>
        <w:t>A) 1 B) 2 C) 0 +D) -1</w:t>
        <w:br/>
        <w:t>#6.   bo`lsa,  ning qiymatini toping</w:t>
        <w:br/>
        <w:t>A)66/8  B)43/8  C)44/8  +D)67/8</w:t>
        <w:br/>
        <w:t>#7. Quyidagi mashinalardan qaysi birining balandligi taqriban 4 ga teng</w:t>
        <w:br/>
        <w:t xml:space="preserve">A)     B)     +C)    D)  </w:t>
        <w:br/>
        <w:t>#8.   va   boвЂ™lsa,   ning qiymatini toping</w:t>
        <w:br/>
        <w:t>A) 3,5 B) 3,75 +C) 4,5 D) 4,75</w:t>
        <w:br/>
        <w:t>#9.   tenglikdan   ning qiymatini toping</w:t>
        <w:br/>
        <w:t>A) -12 +B) -9 C) 9 D) 18</w:t>
        <w:br/>
        <w:t>#11.  tengliklardan   ning qiymatini toping</w:t>
        <w:br/>
        <w:t>+A) -10 B) -9 C) -8 D) -7</w:t>
        <w:br/>
        <w:t>#12. Iplarning har biridan 4 to`pdan olindi, Agar har bir ipning bir metri 200 so`mdan bo`lsa, xaridor necha so`m to`laydi.</w:t>
        <w:br/>
        <w:t xml:space="preserve"> </w:t>
        <w:br/>
        <w:t>A) 41000 B) 4080 C) 408000 +D) 40800</w:t>
        <w:br/>
        <w:t>#13. Tengliklardagi qonuniyatni aniqlab  ning qiymatini toping</w:t>
        <w:br/>
        <w:br/>
        <w:t xml:space="preserve">    </w:t>
        <w:br/>
        <w:br/>
        <w:t>+A) 2-2 B) 2-10 C) 210 D) 22</w:t>
        <w:br/>
        <w:t>#15. 10 dan kichik 1 bilan o`zaro tub bo`lgan sonlar nechta</w:t>
        <w:br/>
        <w:t>A) 10 +B) 8 C) 9 D) 7</w:t>
        <w:br/>
        <w:t>#151.   ikki xonali son bo`lsa, x ning nechta qiymati bor</w:t>
        <w:br/>
        <w:t>+A) 10 B) 90 C) 45 D) 9</w:t>
        <w:br/>
        <w:t>#152.   ikki xonali son bo`lsa, x ning qiymati nechta</w:t>
        <w:br/>
        <w:t>+A) 10 B) 9 C) 90 D) 45</w:t>
        <w:br/>
        <w:t>#153.   uch xonali son bo`lsa, x va z ning qiymatlari sonini yig`indisini toping</w:t>
        <w:br/>
        <w:t>+A) 20 B) 10 C) 19 D) 18</w:t>
        <w:br/>
        <w:t>#154. Oxirgi raqami 5 bo`lgan 3 xonali sonlar nechta</w:t>
        <w:br/>
        <w:t>+A) 90 B) 100 C) 450 D) 240</w:t>
        <w:br/>
        <w:t>#161. 5sm3mm ni mm da ifodalang</w:t>
        <w:br/>
        <w:t>A) 503mm B) 5,3mm +C)53 mm D)0,53mm</w:t>
        <w:br/>
        <w:t>#162. 1,2 m ni sm da ifodalang</w:t>
        <w:br/>
        <w:t>+A) 120 sm B) 12 sm C) 1200 sm D) 102 sm</w:t>
        <w:br/>
        <w:t>#163. 7dm 2sm 3 mm necha mm ga tengligini aniqlang</w:t>
        <w:br/>
        <w:t>A) 7023 mm B) 7203mm +C) 723 mm D) 7230 mm</w:t>
        <w:br/>
        <w:t>#164. 4 sm2 maydon necha mm2 ga teng bo`ladi</w:t>
        <w:br/>
        <w:t>A) 40 +B) 400 C) 4000 D) 40000</w:t>
        <w:br/>
        <w:br/>
        <w:t>#166. Soat 3:20 bo`lsa, О± burchakni toping</w:t>
        <w:br/>
        <w:t xml:space="preserve"> </w:t>
        <w:br/>
        <w:t>A) 200 +B) 300 C) 400 D) 100</w:t>
        <w:br/>
        <w:t>#167. Soat 13:30 bo`lsa, О± burchakni toping</w:t>
        <w:br/>
        <w:t xml:space="preserve"> </w:t>
        <w:br/>
        <w:t>A) 1200 +B) 2250 C) 1500 D) 2000</w:t>
        <w:br/>
        <w:br/>
        <w:t>#168. Soat 15:42 bo`lsa, О± burchakni toping</w:t>
        <w:br/>
        <w:t xml:space="preserve"> </w:t>
        <w:br/>
        <w:t>A) 139  B) 141  C) 152  +D) 120</w:t>
        <w:br/>
        <w:t>#169. 7t 3sr 40kg+2t 9sr 20kg ning qiymatini toping</w:t>
        <w:br/>
        <w:t>A) 9t 5sr 30kg B) 10t 26kg  C) 10t 2sr +D) 10t 2sr 60kg</w:t>
        <w:br/>
        <w:t>#170. 2m2 3sm2 5mm2 ning qiymatini mm2 da ifodalang</w:t>
        <w:br/>
        <w:t>A) 20305 B) 200305 +C) 2000305 D) 2305</w:t>
        <w:br/>
        <w:t>#171. 3 dm3  5litr ning qiymatini litrda ifodlang</w:t>
        <w:br/>
        <w:t>A) 8 litr B) 5 litr +C) 3,5 litr D) 3,05 lir</w:t>
        <w:br/>
        <w:t>#172. 3x-4=8+x tenglamani bajaring</w:t>
        <w:br/>
        <w:t>A) 5 B) 4 +C) 6 D) 7</w:t>
        <w:br/>
        <w:t>#173. 2x+8=6+x tenglamani yeching</w:t>
        <w:br/>
        <w:t>+A) -2 B) 1 C) 2 D) 0</w:t>
        <w:br/>
        <w:t>#174. 2(x-2)-3(x+1)= -6 tenglamani bajaring</w:t>
        <w:br/>
        <w:t>+A) -1 B) 1 C) 0 D) 2</w:t>
        <w:br/>
        <w:t>#175. -3(x-1)+2(x-7)=10 tenglamani bajaring</w:t>
        <w:br/>
        <w:t>+A) 21 B) -21 C) 20 D) -20</w:t>
        <w:br/>
        <w:t>#176. 2y-(y+2)=5 tenglamani bajaring</w:t>
        <w:br/>
        <w:t>+A) 7 B) 6 C) -5 D) -7</w:t>
        <w:br/>
        <w:t>#177.  tenglamani bajaring</w:t>
        <w:br/>
        <w:t>A) 8 B) 5 C) 5/8 +D) 8/5</w:t>
        <w:br/>
        <w:t>#178.   tenglamani bajaring</w:t>
        <w:br/>
        <w:t>+A) 2 B) -2 C) 3 D) -1</w:t>
        <w:br/>
        <w:t>#179.  tenglikdan x ni toping</w:t>
        <w:br/>
        <w:t>A) 3 B) 2 C) 2/3 +D) 1,5</w:t>
        <w:br/>
        <w:t>#180.  bo`lsa, x ning qiymatini toping</w:t>
        <w:br/>
        <w:t>+A) 6 B) -6 C) 5 D) -5</w:t>
        <w:br/>
        <w:t>#181.  tenglikdan x ning qiymatini toping</w:t>
        <w:br/>
        <w:t>A) -2 B) -5 +C) -2/5 D) 5/2</w:t>
        <w:br/>
        <w:t>#182.  tenglikdan x ning qiymatini toping</w:t>
        <w:br/>
        <w:t>+A) -6 B) 6 C) 3 D) -3</w:t>
        <w:br/>
        <w:t>#183.  tenglamani bajaring</w:t>
        <w:br/>
        <w:t>+A) -1 B) 1 C) 2 D) 3</w:t>
        <w:br/>
        <w:t>#184.  tenglikda x=1 bo`lsa, a ning qiymatini toping</w:t>
        <w:br/>
        <w:t>A) 2 B) -1 C) -2 +D) 1</w:t>
        <w:br/>
        <w:t>#185.  tenglikda y=1 bo`lsa, x ning qiymatini toping</w:t>
        <w:br/>
        <w:t>+A) 3 B) -3 C) -2 D) 2</w:t>
        <w:br/>
        <w:t>#186.  tenglamani bajaring</w:t>
        <w:br/>
        <w:t>A) 2 +B) 4 C) -4 D) 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