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Kompyuteringiz ichidagi fayllar ro‘yxatini Python yordamida olish mumkin. Pythonning standart kutubxonalaridan biri bo‘lgan os yoki pathlib modulidan foydalanish qulay. Quyida ikkala usul ham keltirilgan:  1. os modulidan foydalanish os.listdir() funksiyasi berilgan katalog ichidagi barcha fayl va papkalarni qaytaradi.  python Copy code import os  # Bu yerda fayllarni qidirish kerak bo'lgan katalog yo'lini ko'rsating directory = "/path/to/your/folder"  # Fayllar ro'yxatini olish for filename in os.listdir(directory):     # Bu fayl yoki katalog ekanligini tekshiramiz     if os.path.isfile(os.path.join(directory, filename)):         print(filename) Bu usulda os.path.isfile() yordamida har bir elementning fayl ekanligini tekshirish mumkin. Agar katalog yoki fayl ajratmasdan barcha narsalarni ko'rishni xohlasangiz, faqat os.listdir(directory) yordamida ularning nomini olish mumkin.  2. pathlib modulidan foydalanish pathlib moduli bilan ishlash zamonaviy va ko‘proq Pythonic usul hisoblanadi. Bu usulda ham katalog ichidagi fayllar nomini olish oson.  python Copy code from pathlib import Path  # Fayllarni qidirish kerak bo'lgan katalog yo'lini ko'rsating directory = Path("/path/to/your/folder")  # Fayllar ro'yxatini olish for file in directory.iterdir():     if file.is_file():  # Bu element fayl ekanligini tekshiramiz         print(file.name) 3. Fayl kengaytmasi bo‘yicha filtr qilish Agar faqat .txt fayllar kabi ma'lum kengaytmadagi fayllarni ko‘rmoqchi bo‘lsangiz, fayl nomining .endswith('.txt') yoki suffix xususiyatidan foydalanishingiz mumkin:  python Copy code # `os` bilan for filename in os.listdir(directory):     if filename.endswith('.txt'):         print(filename)  # `pathlib` bilan for file in directory.iterdir():     if file.is_file() and file.suffix == '.txt':         print(file.name) Bu kodlar orqali kompyuteringiz ichidagi fayllarni katalogdan topishingiz va ularning nomini olishingiz mumkin.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